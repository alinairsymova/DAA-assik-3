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E398D" w14:textId="77777777" w:rsidR="008E25CB" w:rsidRDefault="005B0B07">
      <w:pPr>
        <w:pStyle w:val="1"/>
      </w:pPr>
      <w:bookmarkStart w:id="0" w:name="_GoBack"/>
      <w:bookmarkEnd w:id="0"/>
      <w:r>
        <w:t>Assignment 3: Minimum Spanning Tree — Prim’s and Kruskal’s Algorithms</w:t>
      </w:r>
    </w:p>
    <w:p w14:paraId="3F12A3EC" w14:textId="77777777" w:rsidR="008E25CB" w:rsidRDefault="005B0B07">
      <w:r>
        <w:t>Student: Irsymova Alina Rinatovna</w:t>
      </w:r>
    </w:p>
    <w:p w14:paraId="49277C6F" w14:textId="77777777" w:rsidR="008E25CB" w:rsidRDefault="005B0B07">
      <w:r>
        <w:t>Course: Design and Analysis of Algorithms</w:t>
      </w:r>
    </w:p>
    <w:p w14:paraId="0ADD9727" w14:textId="77777777" w:rsidR="008E25CB" w:rsidRDefault="005B0B07">
      <w:r>
        <w:t>Date: October 2025</w:t>
      </w:r>
    </w:p>
    <w:p w14:paraId="71FC6B10" w14:textId="77777777" w:rsidR="008E25CB" w:rsidRDefault="005B0B07">
      <w:pPr>
        <w:pStyle w:val="21"/>
      </w:pPr>
      <w:r>
        <w:t>1. Summary of Input Data and Algorithm Results</w:t>
      </w:r>
    </w:p>
    <w:p w14:paraId="7BA431FB" w14:textId="77777777" w:rsidR="008E25CB" w:rsidRDefault="005B0B07">
      <w:r>
        <w:t xml:space="preserve">Both Prim’s and Kruskal’s </w:t>
      </w:r>
      <w:r>
        <w:t>algorithms were implemented in Java to find the Minimum Spanning Tree (MST) of a connected, undirected, weighted graph. The same input data was used for both algorithms to ensure a fair comparison.</w:t>
      </w:r>
    </w:p>
    <w:p w14:paraId="651E5D0C" w14:textId="77777777" w:rsidR="008E25CB" w:rsidRDefault="005B0B07">
      <w:r>
        <w:t>Graph Vertices: A, B, C, D, E</w:t>
      </w:r>
      <w:r>
        <w:br/>
        <w:t>Edges (with weights):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E25CB" w14:paraId="09B24D56" w14:textId="77777777">
        <w:tc>
          <w:tcPr>
            <w:tcW w:w="4320" w:type="dxa"/>
          </w:tcPr>
          <w:p w14:paraId="58E480BB" w14:textId="77777777" w:rsidR="008E25CB" w:rsidRDefault="005B0B07">
            <w:r>
              <w:t>Edge</w:t>
            </w:r>
          </w:p>
        </w:tc>
        <w:tc>
          <w:tcPr>
            <w:tcW w:w="4320" w:type="dxa"/>
          </w:tcPr>
          <w:p w14:paraId="512B6AF0" w14:textId="77777777" w:rsidR="008E25CB" w:rsidRDefault="005B0B07">
            <w:r>
              <w:t>W</w:t>
            </w:r>
            <w:r>
              <w:t>eight</w:t>
            </w:r>
          </w:p>
        </w:tc>
      </w:tr>
      <w:tr w:rsidR="008E25CB" w14:paraId="1FA38354" w14:textId="77777777">
        <w:tc>
          <w:tcPr>
            <w:tcW w:w="4320" w:type="dxa"/>
          </w:tcPr>
          <w:p w14:paraId="184D8F0C" w14:textId="77777777" w:rsidR="008E25CB" w:rsidRDefault="005B0B07">
            <w:r>
              <w:t>A–B</w:t>
            </w:r>
          </w:p>
        </w:tc>
        <w:tc>
          <w:tcPr>
            <w:tcW w:w="4320" w:type="dxa"/>
          </w:tcPr>
          <w:p w14:paraId="727578AD" w14:textId="77777777" w:rsidR="008E25CB" w:rsidRDefault="005B0B07">
            <w:r>
              <w:t>4</w:t>
            </w:r>
          </w:p>
        </w:tc>
      </w:tr>
      <w:tr w:rsidR="008E25CB" w14:paraId="2E2CC831" w14:textId="77777777">
        <w:tc>
          <w:tcPr>
            <w:tcW w:w="4320" w:type="dxa"/>
          </w:tcPr>
          <w:p w14:paraId="5EF1F85E" w14:textId="77777777" w:rsidR="008E25CB" w:rsidRDefault="005B0B07">
            <w:r>
              <w:t>A–C</w:t>
            </w:r>
          </w:p>
        </w:tc>
        <w:tc>
          <w:tcPr>
            <w:tcW w:w="4320" w:type="dxa"/>
          </w:tcPr>
          <w:p w14:paraId="03D21999" w14:textId="77777777" w:rsidR="008E25CB" w:rsidRDefault="005B0B07">
            <w:r>
              <w:t>3</w:t>
            </w:r>
          </w:p>
        </w:tc>
      </w:tr>
      <w:tr w:rsidR="008E25CB" w14:paraId="0BC952F7" w14:textId="77777777">
        <w:tc>
          <w:tcPr>
            <w:tcW w:w="4320" w:type="dxa"/>
          </w:tcPr>
          <w:p w14:paraId="0708CFD4" w14:textId="77777777" w:rsidR="008E25CB" w:rsidRDefault="005B0B07">
            <w:r>
              <w:t>B–C</w:t>
            </w:r>
          </w:p>
        </w:tc>
        <w:tc>
          <w:tcPr>
            <w:tcW w:w="4320" w:type="dxa"/>
          </w:tcPr>
          <w:p w14:paraId="7819AB30" w14:textId="77777777" w:rsidR="008E25CB" w:rsidRDefault="005B0B07">
            <w:r>
              <w:t>2</w:t>
            </w:r>
          </w:p>
        </w:tc>
      </w:tr>
      <w:tr w:rsidR="008E25CB" w14:paraId="421278DF" w14:textId="77777777">
        <w:tc>
          <w:tcPr>
            <w:tcW w:w="4320" w:type="dxa"/>
          </w:tcPr>
          <w:p w14:paraId="45809164" w14:textId="77777777" w:rsidR="008E25CB" w:rsidRDefault="005B0B07">
            <w:r>
              <w:t>B–D</w:t>
            </w:r>
          </w:p>
        </w:tc>
        <w:tc>
          <w:tcPr>
            <w:tcW w:w="4320" w:type="dxa"/>
          </w:tcPr>
          <w:p w14:paraId="705683FD" w14:textId="77777777" w:rsidR="008E25CB" w:rsidRDefault="005B0B07">
            <w:r>
              <w:t>5</w:t>
            </w:r>
          </w:p>
        </w:tc>
      </w:tr>
      <w:tr w:rsidR="008E25CB" w14:paraId="5FCB5CC0" w14:textId="77777777">
        <w:tc>
          <w:tcPr>
            <w:tcW w:w="4320" w:type="dxa"/>
          </w:tcPr>
          <w:p w14:paraId="59B3D582" w14:textId="77777777" w:rsidR="008E25CB" w:rsidRDefault="005B0B07">
            <w:r>
              <w:t>C–D</w:t>
            </w:r>
          </w:p>
        </w:tc>
        <w:tc>
          <w:tcPr>
            <w:tcW w:w="4320" w:type="dxa"/>
          </w:tcPr>
          <w:p w14:paraId="6312B58A" w14:textId="77777777" w:rsidR="008E25CB" w:rsidRDefault="005B0B07">
            <w:r>
              <w:t>7</w:t>
            </w:r>
          </w:p>
        </w:tc>
      </w:tr>
      <w:tr w:rsidR="008E25CB" w14:paraId="3E15E5FF" w14:textId="77777777">
        <w:tc>
          <w:tcPr>
            <w:tcW w:w="4320" w:type="dxa"/>
          </w:tcPr>
          <w:p w14:paraId="17B227FD" w14:textId="77777777" w:rsidR="008E25CB" w:rsidRDefault="005B0B07">
            <w:r>
              <w:t>D–E</w:t>
            </w:r>
          </w:p>
        </w:tc>
        <w:tc>
          <w:tcPr>
            <w:tcW w:w="4320" w:type="dxa"/>
          </w:tcPr>
          <w:p w14:paraId="28B4E084" w14:textId="77777777" w:rsidR="008E25CB" w:rsidRDefault="005B0B07">
            <w:r>
              <w:t>6</w:t>
            </w:r>
          </w:p>
        </w:tc>
      </w:tr>
      <w:tr w:rsidR="008E25CB" w14:paraId="74BAA156" w14:textId="77777777">
        <w:tc>
          <w:tcPr>
            <w:tcW w:w="4320" w:type="dxa"/>
          </w:tcPr>
          <w:p w14:paraId="69252A65" w14:textId="77777777" w:rsidR="008E25CB" w:rsidRDefault="005B0B07">
            <w:r>
              <w:t>C–E</w:t>
            </w:r>
          </w:p>
        </w:tc>
        <w:tc>
          <w:tcPr>
            <w:tcW w:w="4320" w:type="dxa"/>
          </w:tcPr>
          <w:p w14:paraId="51D85ED3" w14:textId="77777777" w:rsidR="008E25CB" w:rsidRDefault="005B0B07">
            <w:r>
              <w:t>8</w:t>
            </w:r>
          </w:p>
        </w:tc>
      </w:tr>
    </w:tbl>
    <w:p w14:paraId="36CC5488" w14:textId="77777777" w:rsidR="008E25CB" w:rsidRDefault="005B0B07">
      <w:r>
        <w:t>This graph contains 5 vertices and 7 edges, representing a moderately dense graph.</w:t>
      </w:r>
    </w:p>
    <w:p w14:paraId="57D3BBA6" w14:textId="77777777" w:rsidR="008E25CB" w:rsidRDefault="005B0B07">
      <w:r>
        <w:t>Execution Results: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E25CB" w14:paraId="4A072E30" w14:textId="77777777">
        <w:tc>
          <w:tcPr>
            <w:tcW w:w="1728" w:type="dxa"/>
          </w:tcPr>
          <w:p w14:paraId="70D2ABC3" w14:textId="77777777" w:rsidR="008E25CB" w:rsidRDefault="005B0B07">
            <w:r>
              <w:t>Algorithm</w:t>
            </w:r>
          </w:p>
        </w:tc>
        <w:tc>
          <w:tcPr>
            <w:tcW w:w="1728" w:type="dxa"/>
          </w:tcPr>
          <w:p w14:paraId="5D145D96" w14:textId="77777777" w:rsidR="008E25CB" w:rsidRDefault="005B0B07">
            <w:r>
              <w:t>MST Edges</w:t>
            </w:r>
          </w:p>
        </w:tc>
        <w:tc>
          <w:tcPr>
            <w:tcW w:w="1728" w:type="dxa"/>
          </w:tcPr>
          <w:p w14:paraId="7157262C" w14:textId="77777777" w:rsidR="008E25CB" w:rsidRDefault="005B0B07">
            <w:r>
              <w:t>Total Cost</w:t>
            </w:r>
          </w:p>
        </w:tc>
        <w:tc>
          <w:tcPr>
            <w:tcW w:w="1728" w:type="dxa"/>
          </w:tcPr>
          <w:p w14:paraId="3760484B" w14:textId="77777777" w:rsidR="008E25CB" w:rsidRDefault="005B0B07">
            <w:r>
              <w:t>Operation Count</w:t>
            </w:r>
          </w:p>
        </w:tc>
        <w:tc>
          <w:tcPr>
            <w:tcW w:w="1728" w:type="dxa"/>
          </w:tcPr>
          <w:p w14:paraId="03C224B7" w14:textId="77777777" w:rsidR="008E25CB" w:rsidRDefault="005B0B07">
            <w:r>
              <w:t>Execution Time (ms)</w:t>
            </w:r>
          </w:p>
        </w:tc>
      </w:tr>
      <w:tr w:rsidR="008E25CB" w14:paraId="75C95F46" w14:textId="77777777">
        <w:tc>
          <w:tcPr>
            <w:tcW w:w="1728" w:type="dxa"/>
          </w:tcPr>
          <w:p w14:paraId="1083B9A3" w14:textId="77777777" w:rsidR="008E25CB" w:rsidRDefault="005B0B07">
            <w:r>
              <w:t>Prim’s</w:t>
            </w:r>
          </w:p>
        </w:tc>
        <w:tc>
          <w:tcPr>
            <w:tcW w:w="1728" w:type="dxa"/>
          </w:tcPr>
          <w:p w14:paraId="28755FA8" w14:textId="77777777" w:rsidR="008E25CB" w:rsidRDefault="005B0B07">
            <w:r>
              <w:t xml:space="preserve">A–C (3), B–C (2), </w:t>
            </w:r>
            <w:r>
              <w:t>B–D (5), D–E (6)</w:t>
            </w:r>
          </w:p>
        </w:tc>
        <w:tc>
          <w:tcPr>
            <w:tcW w:w="1728" w:type="dxa"/>
          </w:tcPr>
          <w:p w14:paraId="39E387C6" w14:textId="77777777" w:rsidR="008E25CB" w:rsidRDefault="005B0B07">
            <w:r>
              <w:t>16</w:t>
            </w:r>
          </w:p>
        </w:tc>
        <w:tc>
          <w:tcPr>
            <w:tcW w:w="1728" w:type="dxa"/>
          </w:tcPr>
          <w:p w14:paraId="68DC854D" w14:textId="77777777" w:rsidR="008E25CB" w:rsidRDefault="005B0B07">
            <w:r>
              <w:t>28</w:t>
            </w:r>
          </w:p>
        </w:tc>
        <w:tc>
          <w:tcPr>
            <w:tcW w:w="1728" w:type="dxa"/>
          </w:tcPr>
          <w:p w14:paraId="6EF2DB06" w14:textId="77777777" w:rsidR="008E25CB" w:rsidRDefault="005B0B07">
            <w:r>
              <w:t>0.8124</w:t>
            </w:r>
          </w:p>
        </w:tc>
      </w:tr>
      <w:tr w:rsidR="008E25CB" w14:paraId="7E0D5C66" w14:textId="77777777">
        <w:tc>
          <w:tcPr>
            <w:tcW w:w="1728" w:type="dxa"/>
          </w:tcPr>
          <w:p w14:paraId="4959086D" w14:textId="77777777" w:rsidR="008E25CB" w:rsidRDefault="005B0B07">
            <w:r>
              <w:t>Kruskal’s</w:t>
            </w:r>
          </w:p>
        </w:tc>
        <w:tc>
          <w:tcPr>
            <w:tcW w:w="1728" w:type="dxa"/>
          </w:tcPr>
          <w:p w14:paraId="77A50B25" w14:textId="77777777" w:rsidR="008E25CB" w:rsidRDefault="005B0B07">
            <w:r>
              <w:t>B–C (2), A–C (3), B–D (5), D–E (6)</w:t>
            </w:r>
          </w:p>
        </w:tc>
        <w:tc>
          <w:tcPr>
            <w:tcW w:w="1728" w:type="dxa"/>
          </w:tcPr>
          <w:p w14:paraId="11A98A92" w14:textId="77777777" w:rsidR="008E25CB" w:rsidRDefault="005B0B07">
            <w:r>
              <w:t>16</w:t>
            </w:r>
          </w:p>
        </w:tc>
        <w:tc>
          <w:tcPr>
            <w:tcW w:w="1728" w:type="dxa"/>
          </w:tcPr>
          <w:p w14:paraId="3035CDE5" w14:textId="77777777" w:rsidR="008E25CB" w:rsidRDefault="005B0B07">
            <w:r>
              <w:t>7</w:t>
            </w:r>
          </w:p>
        </w:tc>
        <w:tc>
          <w:tcPr>
            <w:tcW w:w="1728" w:type="dxa"/>
          </w:tcPr>
          <w:p w14:paraId="1B288F47" w14:textId="77777777" w:rsidR="008E25CB" w:rsidRDefault="005B0B07">
            <w:r>
              <w:t>2.2045</w:t>
            </w:r>
          </w:p>
        </w:tc>
      </w:tr>
    </w:tbl>
    <w:p w14:paraId="619EAB71" w14:textId="77777777" w:rsidR="008E25CB" w:rsidRDefault="005B0B07">
      <w:pPr>
        <w:pStyle w:val="21"/>
      </w:pPr>
      <w:r>
        <w:t>2. Comparison Between Prim’s and Kruskal’s Algorithms</w:t>
      </w:r>
    </w:p>
    <w:p w14:paraId="1F23E798" w14:textId="77777777" w:rsidR="008E25CB" w:rsidRDefault="005B0B07">
      <w:r>
        <w:t xml:space="preserve">Prim’s algorithm starts from a vertex and expands by adding the smallest edge connecting the growing tree, </w:t>
      </w:r>
      <w:r>
        <w:t>while Kruskal’s algorithm sorts all edges and adds them sequentially, ensuring no cycles are formed using Union–Find structures.</w:t>
      </w:r>
    </w:p>
    <w:p w14:paraId="3F786805" w14:textId="77777777" w:rsidR="008E25CB" w:rsidRDefault="005B0B07">
      <w:r>
        <w:t>In terms of complexity: Prim’s typically operates in O(V²) with adjacency matrices or O(E log V) with priority queues. Kruskal’</w:t>
      </w:r>
      <w:r>
        <w:t>s operates in O(E log E) due to sorting edges.</w:t>
      </w:r>
    </w:p>
    <w:p w14:paraId="093B4B55" w14:textId="77777777" w:rsidR="008E25CB" w:rsidRDefault="005B0B07">
      <w:r>
        <w:t>On the tested graph, both algorithms produced identical MSTs (total cost 16). Prim’s ran faster (0.8 ms) while Kruskal’s had fewer logical operations but higher sorting overhead.</w:t>
      </w:r>
    </w:p>
    <w:p w14:paraId="42C5A23E" w14:textId="77777777" w:rsidR="008E25CB" w:rsidRDefault="005B0B07">
      <w:pPr>
        <w:pStyle w:val="21"/>
      </w:pPr>
      <w:r>
        <w:t>3. Conclusions</w:t>
      </w:r>
    </w:p>
    <w:p w14:paraId="32EDFE5D" w14:textId="77777777" w:rsidR="008E25CB" w:rsidRDefault="005B0B07">
      <w:r>
        <w:t>Both algorithms</w:t>
      </w:r>
      <w:r>
        <w:t xml:space="preserve"> correctly find the MST, with differences in efficiency depending on graph structure:</w:t>
      </w:r>
      <w:r>
        <w:br/>
        <w:t>- Prim’s is better for dense graphs using adjacency lists.</w:t>
      </w:r>
      <w:r>
        <w:br/>
        <w:t>- Kruskal’s is better for sparse graphs and direct edge lists.</w:t>
      </w:r>
      <w:r>
        <w:br/>
        <w:t>- Prim’s is simpler to implement; Kruskal’s requ</w:t>
      </w:r>
      <w:r>
        <w:t>ires Union–Find.</w:t>
      </w:r>
      <w:r>
        <w:br/>
        <w:t>Overall, Prim’s was faster for this dataset, while Kruskal’s remains more flexible.</w:t>
      </w:r>
    </w:p>
    <w:p w14:paraId="6F440774" w14:textId="77777777" w:rsidR="008E25CB" w:rsidRDefault="005B0B07">
      <w:pPr>
        <w:pStyle w:val="21"/>
      </w:pPr>
      <w:r>
        <w:t>4. References</w:t>
      </w:r>
    </w:p>
    <w:p w14:paraId="1FDEECE5" w14:textId="77777777" w:rsidR="008E25CB" w:rsidRDefault="005B0B07">
      <w:pPr>
        <w:pStyle w:val="a0"/>
      </w:pPr>
      <w:r>
        <w:t>Cormen, T. H. et al. Introduction to Algorithms. MIT Press, 2009.</w:t>
      </w:r>
    </w:p>
    <w:p w14:paraId="4632DB7E" w14:textId="77777777" w:rsidR="008E25CB" w:rsidRDefault="005B0B07">
      <w:pPr>
        <w:pStyle w:val="a0"/>
      </w:pPr>
      <w:r>
        <w:t>GeeksforGeeks. Difference between Prim’s and Kruskal’s algorithm.</w:t>
      </w:r>
    </w:p>
    <w:p w14:paraId="281B437F" w14:textId="77777777" w:rsidR="008E25CB" w:rsidRDefault="005B0B07">
      <w:pPr>
        <w:pStyle w:val="a0"/>
      </w:pPr>
      <w:r>
        <w:t>Baeldung.</w:t>
      </w:r>
      <w:r>
        <w:t xml:space="preserve"> Minimum Spanning Tree Algorithms in Java.</w:t>
      </w:r>
    </w:p>
    <w:p w14:paraId="38F926FE" w14:textId="77777777" w:rsidR="008E25CB" w:rsidRDefault="005B0B07">
      <w:pPr>
        <w:pStyle w:val="a0"/>
      </w:pPr>
      <w:r>
        <w:t>Programiz. Prim’s Algorithm and Kruskal’s Algorithm Explained.</w:t>
      </w:r>
    </w:p>
    <w:sectPr w:rsidR="008E25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0B07"/>
    <w:rsid w:val="008E25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159568"/>
  <w14:defaultImageDpi w14:val="300"/>
  <w15:docId w15:val="{A368AAA7-F540-4A84-9335-764960E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C40B71-6A03-4210-8A57-91FF7115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Алина Ирсымова</cp:lastModifiedBy>
  <cp:revision>2</cp:revision>
  <dcterms:created xsi:type="dcterms:W3CDTF">2025-10-22T11:06:00Z</dcterms:created>
  <dcterms:modified xsi:type="dcterms:W3CDTF">2025-10-22T11:06:00Z</dcterms:modified>
  <cp:category/>
</cp:coreProperties>
</file>